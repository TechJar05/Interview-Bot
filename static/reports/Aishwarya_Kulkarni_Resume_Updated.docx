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AISHWARYA KULKARNI</w:t>
      </w:r>
    </w:p>
    <w:p>
      <w:r>
        <w:t>📧 aishwaryak.ak@gmail.com | 📱 +91-7406207523</w:t>
        <w:br/>
        <w:t>LinkedIn | GitHub | Portfolio</w:t>
      </w:r>
    </w:p>
    <w:p>
      <w:pPr>
        <w:pStyle w:val="Heading1"/>
      </w:pPr>
      <w:r>
        <w:t>PROFESSIONAL SUMMARY</w:t>
      </w:r>
    </w:p>
    <w:p>
      <w:r>
        <w:t>Result-oriented Data Analyst with 4+ years of experience in data administration, analytics, and business intelligence. Adept in MSTR/Power BI platform administration, Linux server monitoring, ETL pipelines, secure file systems, and AI-powered applications. Proven ability to optimize data infrastructure, automate processes, and deliver interactive dashboards. Strong expertise in MySQL, Snowflake, Python (Flask/Streamlit), Power BI, and real-time performance monitoring in enterprise-scale environments.</w:t>
      </w:r>
    </w:p>
    <w:p>
      <w:pPr>
        <w:pStyle w:val="Heading1"/>
      </w:pPr>
      <w:r>
        <w:t>CORE SKILLS</w:t>
      </w:r>
    </w:p>
    <w:p>
      <w:pPr>
        <w:pStyle w:val="ListBullet"/>
      </w:pPr>
      <w:r>
        <w:t>• BI &amp; Admin Tools: Power BI, MicroStrategy (MSTR), ServiceNow, SAS</w:t>
      </w:r>
    </w:p>
    <w:p>
      <w:pPr>
        <w:pStyle w:val="ListBullet"/>
      </w:pPr>
      <w:r>
        <w:t>• Programming &amp; Database: Python (Flask, Streamlit), MySQL, Snowflake</w:t>
      </w:r>
    </w:p>
    <w:p>
      <w:pPr>
        <w:pStyle w:val="ListBullet"/>
      </w:pPr>
      <w:r>
        <w:t>• Server &amp; Platforms: Linux, Tomcat, Shell scripting, Server Monitoring</w:t>
      </w:r>
    </w:p>
    <w:p>
      <w:pPr>
        <w:pStyle w:val="ListBullet"/>
      </w:pPr>
      <w:r>
        <w:t>• Data Analytics: ETL, Data Cleaning, Predictive Analytics, EDA, DAX, KPI Dashboards</w:t>
      </w:r>
    </w:p>
    <w:p>
      <w:pPr>
        <w:pStyle w:val="ListBullet"/>
      </w:pPr>
      <w:r>
        <w:t>• Security &amp; Compliance: GDPR, PCI-DSS, Role-Based Access, Data Masking</w:t>
      </w:r>
    </w:p>
    <w:p>
      <w:pPr>
        <w:pStyle w:val="ListBullet"/>
      </w:pPr>
      <w:r>
        <w:t>• Tools: GitHub, OpenAI GPT-4, gTTS, PyPDF2, docx, Seaborn, Matplotlib</w:t>
      </w:r>
    </w:p>
    <w:p>
      <w:pPr>
        <w:pStyle w:val="ListBullet"/>
      </w:pPr>
      <w:r>
        <w:t>• Networking Knowledge: TCP/IP, Routing fundamentals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Data Analyst | TechJar Technologies Pvt Ltd, Pune</w:t>
      </w:r>
    </w:p>
    <w:p>
      <w:r>
        <w:t>Nov 2024 – Present</w:t>
      </w:r>
    </w:p>
    <w:p>
      <w:pPr>
        <w:pStyle w:val="ListBullet"/>
      </w:pPr>
      <w:r>
        <w:t>- Administered MSTR &amp; Power BI platforms, ensuring availability, user management, and security compliance.</w:t>
      </w:r>
    </w:p>
    <w:p>
      <w:pPr>
        <w:pStyle w:val="ListBullet"/>
      </w:pPr>
      <w:r>
        <w:t>- Performed hotfix installations, widget configuration, and version upgrades for MSTR and Power BI environments.</w:t>
      </w:r>
    </w:p>
    <w:p>
      <w:pPr>
        <w:pStyle w:val="ListBullet"/>
      </w:pPr>
      <w:r>
        <w:t>- Configured and monitored Tomcat servers and web widgets for interactive BI deployment.</w:t>
      </w:r>
    </w:p>
    <w:p>
      <w:pPr>
        <w:pStyle w:val="ListBullet"/>
      </w:pPr>
      <w:r>
        <w:t>- Executed platform maintenance, incident handling, and level-2 user support via ServiceNow.</w:t>
      </w:r>
    </w:p>
    <w:p>
      <w:pPr>
        <w:pStyle w:val="ListBullet"/>
      </w:pPr>
      <w:r>
        <w:t>- Automated administrative tasks using Linux scripting to reduce manual efforts by 40%.</w:t>
      </w:r>
    </w:p>
    <w:p>
      <w:pPr>
        <w:pStyle w:val="ListBullet"/>
      </w:pPr>
      <w:r>
        <w:t>- Built secure apps with real-time masking/encryption and GDPR-compliant portals for sensitive data processing.</w:t>
      </w:r>
    </w:p>
    <w:p>
      <w:pPr>
        <w:pStyle w:val="ListBullet"/>
      </w:pPr>
      <w:r>
        <w:t>- Designed and deployed predictive and real-time dashboards with Power BI &amp; Python.</w:t>
      </w:r>
    </w:p>
    <w:p>
      <w:pPr>
        <w:pStyle w:val="ListBullet"/>
      </w:pPr>
      <w:r>
        <w:t>Data Analyst Consultant | ETLHive, Pune</w:t>
      </w:r>
    </w:p>
    <w:p>
      <w:r>
        <w:t>Aug 2023 – Aug 2024</w:t>
      </w:r>
    </w:p>
    <w:p>
      <w:pPr>
        <w:pStyle w:val="ListBullet"/>
      </w:pPr>
      <w:r>
        <w:t>- Handled incident/change management tickets for MSTR and Power BI dashboards.</w:t>
      </w:r>
    </w:p>
    <w:p>
      <w:pPr>
        <w:pStyle w:val="ListBullet"/>
      </w:pPr>
      <w:r>
        <w:t>- Conducted EDA on large-scale datasets using Python, Pandas, and NumPy.</w:t>
      </w:r>
    </w:p>
    <w:p>
      <w:pPr>
        <w:pStyle w:val="ListBullet"/>
      </w:pPr>
      <w:r>
        <w:t>- Created Power BI reports for operational scorecards and business KPIs.</w:t>
      </w:r>
    </w:p>
    <w:p>
      <w:pPr>
        <w:pStyle w:val="ListBullet"/>
      </w:pPr>
      <w:r>
        <w:t>- Optimized SQL queries, improving reporting load times and database interaction.</w:t>
      </w:r>
    </w:p>
    <w:p>
      <w:pPr>
        <w:pStyle w:val="ListBullet"/>
      </w:pPr>
      <w:r>
        <w:t>Academic Centre Head | BYJU’S</w:t>
      </w:r>
    </w:p>
    <w:p>
      <w:r>
        <w:t>Feb 2022 – Jan 2023</w:t>
      </w:r>
    </w:p>
    <w:p>
      <w:pPr>
        <w:pStyle w:val="ListBullet"/>
      </w:pPr>
      <w:r>
        <w:t>- Designed and maintained Power BI dashboards to track student KPIs.</w:t>
      </w:r>
    </w:p>
    <w:p>
      <w:pPr>
        <w:pStyle w:val="ListBullet"/>
      </w:pPr>
      <w:r>
        <w:t>- Taught Python, statistics, and Power BI, improving analytical thinking among learners.</w:t>
      </w:r>
    </w:p>
    <w:p>
      <w:pPr>
        <w:pStyle w:val="ListBullet"/>
      </w:pPr>
      <w:r>
        <w:t>Educator-Analyst | Space Foundation</w:t>
      </w:r>
    </w:p>
    <w:p>
      <w:r>
        <w:t>Jan 2019 – Jan 2022</w:t>
      </w:r>
    </w:p>
    <w:p>
      <w:pPr>
        <w:pStyle w:val="ListBullet"/>
      </w:pPr>
      <w:r>
        <w:t>- Used Excel and Power BI to analyze student trends and academic performance.</w:t>
      </w:r>
    </w:p>
    <w:p>
      <w:pPr>
        <w:pStyle w:val="ListBullet"/>
      </w:pPr>
      <w:r>
        <w:t>- Created predictive analysis models for performance improvement.</w:t>
      </w:r>
    </w:p>
    <w:p>
      <w:pPr>
        <w:pStyle w:val="Heading1"/>
      </w:pPr>
      <w:r>
        <w:t>PROJECTS</w:t>
      </w:r>
    </w:p>
    <w:p>
      <w:pPr>
        <w:pStyle w:val="ListBullet"/>
      </w:pPr>
      <w:r>
        <w:t>Financial Services Transmission (Ongoing)</w:t>
      </w:r>
    </w:p>
    <w:p>
      <w:pPr>
        <w:pStyle w:val="ListBullet"/>
      </w:pPr>
      <w:r>
        <w:t>- Implemented end-to-end ETL process for migrating financial data with optimized schema and performance tuning.</w:t>
      </w:r>
    </w:p>
    <w:p>
      <w:pPr>
        <w:pStyle w:val="ListBullet"/>
      </w:pPr>
      <w:r>
        <w:t>- Maintained documentation and compliance with GDPR and PCI-DSS standards.</w:t>
      </w:r>
    </w:p>
    <w:p>
      <w:pPr>
        <w:pStyle w:val="ListBullet"/>
      </w:pPr>
      <w:r>
        <w:t>Core Integra – Secure Document Processing System</w:t>
      </w:r>
    </w:p>
    <w:p>
      <w:pPr>
        <w:pStyle w:val="ListBullet"/>
      </w:pPr>
      <w:r>
        <w:t>- Developed a secure multi-file processing platform using Python &amp; MySQL.</w:t>
      </w:r>
    </w:p>
    <w:p>
      <w:pPr>
        <w:pStyle w:val="ListBullet"/>
      </w:pPr>
      <w:r>
        <w:t>- Integrated real-time data masking, role-based access, and compliance features.</w:t>
      </w:r>
    </w:p>
    <w:p>
      <w:pPr>
        <w:pStyle w:val="ListBullet"/>
      </w:pPr>
      <w:r>
        <w:t>- Monitored server logs and system performance using Linux and BI tools.</w:t>
      </w:r>
    </w:p>
    <w:p>
      <w:pPr>
        <w:pStyle w:val="ListBullet"/>
      </w:pPr>
      <w:r>
        <w:t>AI-Powered Interview Bot</w:t>
      </w:r>
    </w:p>
    <w:p>
      <w:pPr>
        <w:pStyle w:val="ListBullet"/>
      </w:pPr>
      <w:r>
        <w:t>- Built interactive Flask-based portal using GPT-4 and speech recognition APIs.</w:t>
      </w:r>
    </w:p>
    <w:p>
      <w:pPr>
        <w:pStyle w:val="ListBullet"/>
      </w:pPr>
      <w:r>
        <w:t>- Developed real-time performance dashboards and user monitoring with Power BI &amp; Snowflake.</w:t>
      </w:r>
    </w:p>
    <w:p>
      <w:pPr>
        <w:pStyle w:val="ListBullet"/>
      </w:pPr>
      <w:r>
        <w:t>Jetking Analytics</w:t>
      </w:r>
    </w:p>
    <w:p>
      <w:pPr>
        <w:pStyle w:val="ListBullet"/>
      </w:pPr>
      <w:r>
        <w:t>- Built BI dashboards for student and ticket resolution tracking; performed predictive analysis.</w:t>
      </w:r>
    </w:p>
    <w:p>
      <w:pPr>
        <w:pStyle w:val="ListBullet"/>
      </w:pPr>
      <w:r>
        <w:t>Regional Car Sales Performance (ETLHive)</w:t>
      </w:r>
    </w:p>
    <w:p>
      <w:pPr>
        <w:pStyle w:val="ListBullet"/>
      </w:pPr>
      <w:r>
        <w:t>- Analyzed SUV/EV trends, highlighting 25% regional growth in the Northeast.</w:t>
      </w:r>
    </w:p>
    <w:p>
      <w:pPr>
        <w:pStyle w:val="Heading1"/>
      </w:pPr>
      <w:r>
        <w:t>CERTIFICATIONS &amp; TRAINING</w:t>
      </w:r>
    </w:p>
    <w:p>
      <w:pPr>
        <w:pStyle w:val="ListBullet"/>
      </w:pPr>
      <w:r>
        <w:t>• MSTR Administrator (in progress / add if certified)</w:t>
      </w:r>
    </w:p>
    <w:p>
      <w:pPr>
        <w:pStyle w:val="ListBullet"/>
      </w:pPr>
      <w:r>
        <w:t>• Advanced Power BI Training – PwC Forage Program</w:t>
      </w:r>
    </w:p>
    <w:p>
      <w:pPr>
        <w:pStyle w:val="ListBullet"/>
      </w:pPr>
      <w:r>
        <w:t>• Python for Data Science – ETLHive</w:t>
      </w:r>
    </w:p>
    <w:p>
      <w:pPr>
        <w:pStyle w:val="Heading1"/>
      </w:pPr>
      <w:r>
        <w:t>EDUCATION</w:t>
      </w:r>
    </w:p>
    <w:p>
      <w:r>
        <w:t>Master of Science (Physics) – Shivaji University, Kolhapur (2016–2018) – 68%</w:t>
      </w:r>
    </w:p>
    <w:p>
      <w:r>
        <w:t>Bachelor of Science (Physics &amp; Statistics) – Shivaji University, Kolhapur (2013–2016) – 84%</w:t>
      </w:r>
    </w:p>
    <w:p>
      <w:pPr>
        <w:pStyle w:val="ListBullet"/>
      </w:pPr>
      <w:r>
        <w:t>• Academic &amp; University Merit Scholar</w:t>
      </w:r>
    </w:p>
    <w:p>
      <w:pPr>
        <w:pStyle w:val="Heading1"/>
      </w:pPr>
      <w:r>
        <w:t>ADDITIONAL HIGHLIGHTS</w:t>
      </w:r>
    </w:p>
    <w:p>
      <w:pPr>
        <w:pStyle w:val="ListBullet"/>
      </w:pPr>
      <w:r>
        <w:t>• Experience with global delivery model and supporting international teams</w:t>
      </w:r>
    </w:p>
    <w:p>
      <w:pPr>
        <w:pStyle w:val="ListBullet"/>
      </w:pPr>
      <w:r>
        <w:t>• Strong documentation and reporting skills for platform maintenance and audits</w:t>
      </w:r>
    </w:p>
    <w:p>
      <w:pPr>
        <w:pStyle w:val="ListBullet"/>
      </w:pPr>
      <w:r>
        <w:t>• Exposure to Azure Synapse and cloud-based analytics (mention if applicable)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