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person's name is N/A. This is son of N/A. Date of birth is N/A. Address is N/A. Aadhar No is N/A. Pan No is N/A.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